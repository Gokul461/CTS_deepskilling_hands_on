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501F" w14:textId="77777777" w:rsidR="0072229E" w:rsidRPr="00A1546E" w:rsidRDefault="00000000">
      <w:pPr>
        <w:pStyle w:val="Title"/>
        <w:jc w:val="center"/>
        <w:rPr>
          <w:color w:val="000000" w:themeColor="text1"/>
        </w:rPr>
      </w:pPr>
      <w:r w:rsidRPr="00A1546E">
        <w:rPr>
          <w:color w:val="000000" w:themeColor="text1"/>
        </w:rPr>
        <w:t>Difference between JPA, Hibernate, and Spring Data JPA</w:t>
      </w:r>
    </w:p>
    <w:p w14:paraId="0B01B8C4" w14:textId="438A09FE" w:rsidR="0072229E" w:rsidRPr="00A1546E" w:rsidRDefault="00000000">
      <w:pPr>
        <w:pStyle w:val="Heading1"/>
        <w:rPr>
          <w:color w:val="000000" w:themeColor="text1"/>
        </w:rPr>
      </w:pPr>
      <w:r w:rsidRPr="00A1546E">
        <w:rPr>
          <w:color w:val="000000" w:themeColor="text1"/>
        </w:rPr>
        <w:t>Java Persistence API (JPA)</w:t>
      </w:r>
    </w:p>
    <w:p w14:paraId="5C19E249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- A standard/specification (JSR 338) for ORM (Object-Relational Mapping) in Java.</w:t>
      </w:r>
      <w:r w:rsidRPr="00A1546E">
        <w:rPr>
          <w:color w:val="000000" w:themeColor="text1"/>
        </w:rPr>
        <w:br/>
        <w:t>- Defines interfaces and annotations for managing relational data in Java applications.</w:t>
      </w:r>
      <w:r w:rsidRPr="00A1546E">
        <w:rPr>
          <w:color w:val="000000" w:themeColor="text1"/>
        </w:rPr>
        <w:br/>
        <w:t>- Does NOT provide any implementation.</w:t>
      </w:r>
      <w:r w:rsidRPr="00A1546E">
        <w:rPr>
          <w:color w:val="000000" w:themeColor="text1"/>
        </w:rPr>
        <w:br/>
        <w:t>- Requires an implementation like Hibernate, EclipseLink, or OpenJPA.</w:t>
      </w:r>
    </w:p>
    <w:p w14:paraId="680AF55D" w14:textId="1C8AD413" w:rsidR="0072229E" w:rsidRPr="00A1546E" w:rsidRDefault="00000000">
      <w:pPr>
        <w:pStyle w:val="Heading1"/>
        <w:rPr>
          <w:color w:val="000000" w:themeColor="text1"/>
        </w:rPr>
      </w:pPr>
      <w:r w:rsidRPr="00A1546E">
        <w:rPr>
          <w:color w:val="000000" w:themeColor="text1"/>
        </w:rPr>
        <w:t>Hibernate</w:t>
      </w:r>
    </w:p>
    <w:p w14:paraId="0773F1BE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- An ORM framework that implements the JPA specification.</w:t>
      </w:r>
      <w:r w:rsidRPr="00A1546E">
        <w:rPr>
          <w:color w:val="000000" w:themeColor="text1"/>
        </w:rPr>
        <w:br/>
        <w:t>- Can be used both as a native API and via JPA.</w:t>
      </w:r>
      <w:r w:rsidRPr="00A1546E">
        <w:rPr>
          <w:color w:val="000000" w:themeColor="text1"/>
        </w:rPr>
        <w:br/>
        <w:t>- Manages JDBC connection, SQL generation, transaction handling, caching, etc.</w:t>
      </w:r>
      <w:r w:rsidRPr="00A1546E">
        <w:rPr>
          <w:color w:val="000000" w:themeColor="text1"/>
        </w:rPr>
        <w:br/>
        <w:t>- One of the most widely used JPA providers.</w:t>
      </w:r>
    </w:p>
    <w:p w14:paraId="060DAA4B" w14:textId="14F68DAF" w:rsidR="0072229E" w:rsidRPr="00A1546E" w:rsidRDefault="00000000">
      <w:pPr>
        <w:pStyle w:val="Heading1"/>
        <w:rPr>
          <w:color w:val="000000" w:themeColor="text1"/>
        </w:rPr>
      </w:pPr>
      <w:r w:rsidRPr="00A1546E">
        <w:rPr>
          <w:color w:val="000000" w:themeColor="text1"/>
        </w:rPr>
        <w:t xml:space="preserve"> Spring Data JPA</w:t>
      </w:r>
    </w:p>
    <w:p w14:paraId="554AAF6D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- A part of Spring Framework that simplifies JPA and ORM operations.</w:t>
      </w:r>
      <w:r w:rsidRPr="00A1546E">
        <w:rPr>
          <w:color w:val="000000" w:themeColor="text1"/>
        </w:rPr>
        <w:br/>
        <w:t>- Provides an abstraction layer over JPA implementations like Hibernate.</w:t>
      </w:r>
      <w:r w:rsidRPr="00A1546E">
        <w:rPr>
          <w:color w:val="000000" w:themeColor="text1"/>
        </w:rPr>
        <w:br/>
        <w:t>- Minimizes boilerplate code by auto-generating queries from method names.</w:t>
      </w:r>
      <w:r w:rsidRPr="00A1546E">
        <w:rPr>
          <w:color w:val="000000" w:themeColor="text1"/>
        </w:rPr>
        <w:br/>
        <w:t>- Supports pagination, sorting, and custom query methods.</w:t>
      </w:r>
      <w:r w:rsidRPr="00A1546E">
        <w:rPr>
          <w:color w:val="000000" w:themeColor="text1"/>
        </w:rPr>
        <w:br/>
        <w:t>- Automatically manages transactions.</w:t>
      </w:r>
    </w:p>
    <w:p w14:paraId="2D38BA92" w14:textId="2DE828A7" w:rsidR="0072229E" w:rsidRPr="00A1546E" w:rsidRDefault="00000000">
      <w:pPr>
        <w:pStyle w:val="Heading1"/>
        <w:rPr>
          <w:color w:val="000000" w:themeColor="text1"/>
        </w:rPr>
      </w:pPr>
      <w:r w:rsidRPr="00A1546E">
        <w:rPr>
          <w:color w:val="000000" w:themeColor="text1"/>
        </w:rPr>
        <w:t>Code Comparison</w:t>
      </w:r>
    </w:p>
    <w:p w14:paraId="745A41F0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🔸 Using Hibernate (Manual Approach):</w:t>
      </w:r>
    </w:p>
    <w:p w14:paraId="45A0784B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public Integer addEmployee(Employee employee) {</w:t>
      </w:r>
      <w:r w:rsidRPr="00A1546E">
        <w:rPr>
          <w:color w:val="000000" w:themeColor="text1"/>
        </w:rPr>
        <w:br/>
        <w:t xml:space="preserve">    Session session = factory.openSession();</w:t>
      </w:r>
      <w:r w:rsidRPr="00A1546E">
        <w:rPr>
          <w:color w:val="000000" w:themeColor="text1"/>
        </w:rPr>
        <w:br/>
        <w:t xml:space="preserve">    Transaction tx = null;</w:t>
      </w:r>
      <w:r w:rsidRPr="00A1546E">
        <w:rPr>
          <w:color w:val="000000" w:themeColor="text1"/>
        </w:rPr>
        <w:br/>
        <w:t xml:space="preserve">    Integer employeeID = null;</w:t>
      </w:r>
      <w:r w:rsidRPr="00A1546E">
        <w:rPr>
          <w:color w:val="000000" w:themeColor="text1"/>
        </w:rPr>
        <w:br/>
      </w:r>
      <w:r w:rsidRPr="00A1546E">
        <w:rPr>
          <w:color w:val="000000" w:themeColor="text1"/>
        </w:rPr>
        <w:br/>
        <w:t xml:space="preserve">    try {</w:t>
      </w:r>
      <w:r w:rsidRPr="00A1546E">
        <w:rPr>
          <w:color w:val="000000" w:themeColor="text1"/>
        </w:rPr>
        <w:br/>
        <w:t xml:space="preserve">        tx = session.beginTransaction();</w:t>
      </w:r>
      <w:r w:rsidRPr="00A1546E">
        <w:rPr>
          <w:color w:val="000000" w:themeColor="text1"/>
        </w:rPr>
        <w:br/>
        <w:t xml:space="preserve">        employeeID = (Integer) session.save(employee);</w:t>
      </w:r>
      <w:r w:rsidRPr="00A1546E">
        <w:rPr>
          <w:color w:val="000000" w:themeColor="text1"/>
        </w:rPr>
        <w:br/>
        <w:t xml:space="preserve">        tx.commit();</w:t>
      </w:r>
      <w:r w:rsidRPr="00A1546E">
        <w:rPr>
          <w:color w:val="000000" w:themeColor="text1"/>
        </w:rPr>
        <w:br/>
        <w:t xml:space="preserve">    } catch (HibernateException e) {</w:t>
      </w:r>
      <w:r w:rsidRPr="00A1546E">
        <w:rPr>
          <w:color w:val="000000" w:themeColor="text1"/>
        </w:rPr>
        <w:br/>
        <w:t xml:space="preserve">        if (tx != null) tx.rollback();</w:t>
      </w:r>
      <w:r w:rsidRPr="00A1546E">
        <w:rPr>
          <w:color w:val="000000" w:themeColor="text1"/>
        </w:rPr>
        <w:br/>
        <w:t xml:space="preserve">        e.printStackTrace();</w:t>
      </w:r>
      <w:r w:rsidRPr="00A1546E">
        <w:rPr>
          <w:color w:val="000000" w:themeColor="text1"/>
        </w:rPr>
        <w:br/>
      </w:r>
      <w:r w:rsidRPr="00A1546E">
        <w:rPr>
          <w:color w:val="000000" w:themeColor="text1"/>
        </w:rPr>
        <w:lastRenderedPageBreak/>
        <w:t xml:space="preserve">    } finally {</w:t>
      </w:r>
      <w:r w:rsidRPr="00A1546E">
        <w:rPr>
          <w:color w:val="000000" w:themeColor="text1"/>
        </w:rPr>
        <w:br/>
        <w:t xml:space="preserve">        session.close();</w:t>
      </w:r>
      <w:r w:rsidRPr="00A1546E">
        <w:rPr>
          <w:color w:val="000000" w:themeColor="text1"/>
        </w:rPr>
        <w:br/>
        <w:t xml:space="preserve">    }</w:t>
      </w:r>
      <w:r w:rsidRPr="00A1546E">
        <w:rPr>
          <w:color w:val="000000" w:themeColor="text1"/>
        </w:rPr>
        <w:br/>
        <w:t xml:space="preserve">    return employeeID;</w:t>
      </w:r>
      <w:r w:rsidRPr="00A1546E">
        <w:rPr>
          <w:color w:val="000000" w:themeColor="text1"/>
        </w:rPr>
        <w:br/>
        <w:t>}</w:t>
      </w:r>
    </w:p>
    <w:p w14:paraId="3833A27F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🔹 Using Spring Data JPA (Simplified):</w:t>
      </w:r>
    </w:p>
    <w:p w14:paraId="2FEDC664" w14:textId="77777777" w:rsidR="0072229E" w:rsidRPr="00A1546E" w:rsidRDefault="00000000">
      <w:pPr>
        <w:rPr>
          <w:color w:val="000000" w:themeColor="text1"/>
        </w:rPr>
      </w:pPr>
      <w:r w:rsidRPr="00A1546E">
        <w:rPr>
          <w:color w:val="000000" w:themeColor="text1"/>
        </w:rPr>
        <w:t>// Repository</w:t>
      </w:r>
      <w:r w:rsidRPr="00A1546E">
        <w:rPr>
          <w:color w:val="000000" w:themeColor="text1"/>
        </w:rPr>
        <w:br/>
        <w:t>public interface EmployeeRepository extends JpaRepository&lt;Employee, Integer&gt; {}</w:t>
      </w:r>
      <w:r w:rsidRPr="00A1546E">
        <w:rPr>
          <w:color w:val="000000" w:themeColor="text1"/>
        </w:rPr>
        <w:br/>
      </w:r>
      <w:r w:rsidRPr="00A1546E">
        <w:rPr>
          <w:color w:val="000000" w:themeColor="text1"/>
        </w:rPr>
        <w:br/>
        <w:t>// Service</w:t>
      </w:r>
      <w:r w:rsidRPr="00A1546E">
        <w:rPr>
          <w:color w:val="000000" w:themeColor="text1"/>
        </w:rPr>
        <w:br/>
        <w:t>@Autowired</w:t>
      </w:r>
      <w:r w:rsidRPr="00A1546E">
        <w:rPr>
          <w:color w:val="000000" w:themeColor="text1"/>
        </w:rPr>
        <w:br/>
        <w:t>private EmployeeRepository employeeRepository;</w:t>
      </w:r>
      <w:r w:rsidRPr="00A1546E">
        <w:rPr>
          <w:color w:val="000000" w:themeColor="text1"/>
        </w:rPr>
        <w:br/>
      </w:r>
      <w:r w:rsidRPr="00A1546E">
        <w:rPr>
          <w:color w:val="000000" w:themeColor="text1"/>
        </w:rPr>
        <w:br/>
        <w:t>@Transactional</w:t>
      </w:r>
      <w:r w:rsidRPr="00A1546E">
        <w:rPr>
          <w:color w:val="000000" w:themeColor="text1"/>
        </w:rPr>
        <w:br/>
        <w:t xml:space="preserve">public void </w:t>
      </w:r>
      <w:proofErr w:type="gramStart"/>
      <w:r w:rsidRPr="00A1546E">
        <w:rPr>
          <w:color w:val="000000" w:themeColor="text1"/>
        </w:rPr>
        <w:t>addEmployee(</w:t>
      </w:r>
      <w:proofErr w:type="gramEnd"/>
      <w:r w:rsidRPr="00A1546E">
        <w:rPr>
          <w:color w:val="000000" w:themeColor="text1"/>
        </w:rPr>
        <w:t>Employee employee) {</w:t>
      </w:r>
      <w:r w:rsidRPr="00A1546E">
        <w:rPr>
          <w:color w:val="000000" w:themeColor="text1"/>
        </w:rPr>
        <w:br/>
        <w:t xml:space="preserve">    employeeRepository.save(employee);</w:t>
      </w:r>
      <w:r w:rsidRPr="00A1546E">
        <w:rPr>
          <w:color w:val="000000" w:themeColor="text1"/>
        </w:rPr>
        <w:br/>
        <w:t>}</w:t>
      </w:r>
    </w:p>
    <w:p w14:paraId="4FE0C584" w14:textId="5D2EF4B6" w:rsidR="0072229E" w:rsidRPr="00A1546E" w:rsidRDefault="00000000">
      <w:pPr>
        <w:pStyle w:val="Heading1"/>
        <w:rPr>
          <w:color w:val="000000" w:themeColor="text1"/>
        </w:rPr>
      </w:pPr>
      <w:r w:rsidRPr="00A1546E">
        <w:rPr>
          <w:color w:val="000000" w:themeColor="text1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1546E" w:rsidRPr="00A1546E" w14:paraId="263522F8" w14:textId="77777777">
        <w:tc>
          <w:tcPr>
            <w:tcW w:w="2160" w:type="dxa"/>
          </w:tcPr>
          <w:p w14:paraId="7D0634F6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Feature</w:t>
            </w:r>
          </w:p>
        </w:tc>
        <w:tc>
          <w:tcPr>
            <w:tcW w:w="2160" w:type="dxa"/>
          </w:tcPr>
          <w:p w14:paraId="722AC3AA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JPA</w:t>
            </w:r>
          </w:p>
        </w:tc>
        <w:tc>
          <w:tcPr>
            <w:tcW w:w="2160" w:type="dxa"/>
          </w:tcPr>
          <w:p w14:paraId="6DA14C2A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Hibernate</w:t>
            </w:r>
          </w:p>
        </w:tc>
        <w:tc>
          <w:tcPr>
            <w:tcW w:w="2160" w:type="dxa"/>
          </w:tcPr>
          <w:p w14:paraId="5FF3C764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Spring Data JPA</w:t>
            </w:r>
          </w:p>
        </w:tc>
      </w:tr>
      <w:tr w:rsidR="00A1546E" w:rsidRPr="00A1546E" w14:paraId="00B78392" w14:textId="77777777">
        <w:tc>
          <w:tcPr>
            <w:tcW w:w="2160" w:type="dxa"/>
          </w:tcPr>
          <w:p w14:paraId="5F8B3D30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Type</w:t>
            </w:r>
          </w:p>
        </w:tc>
        <w:tc>
          <w:tcPr>
            <w:tcW w:w="2160" w:type="dxa"/>
          </w:tcPr>
          <w:p w14:paraId="7BB74402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Specification (API)</w:t>
            </w:r>
          </w:p>
        </w:tc>
        <w:tc>
          <w:tcPr>
            <w:tcW w:w="2160" w:type="dxa"/>
          </w:tcPr>
          <w:p w14:paraId="40B8FE4F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Implementation (ORM tool)</w:t>
            </w:r>
          </w:p>
        </w:tc>
        <w:tc>
          <w:tcPr>
            <w:tcW w:w="2160" w:type="dxa"/>
          </w:tcPr>
          <w:p w14:paraId="1400E0AA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Framework abstraction over JPA</w:t>
            </w:r>
          </w:p>
        </w:tc>
      </w:tr>
      <w:tr w:rsidR="00A1546E" w:rsidRPr="00A1546E" w14:paraId="317BFCC6" w14:textId="77777777">
        <w:tc>
          <w:tcPr>
            <w:tcW w:w="2160" w:type="dxa"/>
          </w:tcPr>
          <w:p w14:paraId="1B3F3928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Transaction Management</w:t>
            </w:r>
          </w:p>
        </w:tc>
        <w:tc>
          <w:tcPr>
            <w:tcW w:w="2160" w:type="dxa"/>
          </w:tcPr>
          <w:p w14:paraId="63806116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Not provided</w:t>
            </w:r>
          </w:p>
        </w:tc>
        <w:tc>
          <w:tcPr>
            <w:tcW w:w="2160" w:type="dxa"/>
          </w:tcPr>
          <w:p w14:paraId="4F197F1E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Manual</w:t>
            </w:r>
          </w:p>
        </w:tc>
        <w:tc>
          <w:tcPr>
            <w:tcW w:w="2160" w:type="dxa"/>
          </w:tcPr>
          <w:p w14:paraId="202E7645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Automatic via Spring</w:t>
            </w:r>
          </w:p>
        </w:tc>
      </w:tr>
      <w:tr w:rsidR="00A1546E" w:rsidRPr="00A1546E" w14:paraId="4F734C51" w14:textId="77777777">
        <w:tc>
          <w:tcPr>
            <w:tcW w:w="2160" w:type="dxa"/>
          </w:tcPr>
          <w:p w14:paraId="7C9D0B3F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Query Creation</w:t>
            </w:r>
          </w:p>
        </w:tc>
        <w:tc>
          <w:tcPr>
            <w:tcW w:w="2160" w:type="dxa"/>
          </w:tcPr>
          <w:p w14:paraId="2FC56F7E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JPQL (manual)</w:t>
            </w:r>
          </w:p>
        </w:tc>
        <w:tc>
          <w:tcPr>
            <w:tcW w:w="2160" w:type="dxa"/>
          </w:tcPr>
          <w:p w14:paraId="4452F523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HQL (manual)</w:t>
            </w:r>
          </w:p>
        </w:tc>
        <w:tc>
          <w:tcPr>
            <w:tcW w:w="2160" w:type="dxa"/>
          </w:tcPr>
          <w:p w14:paraId="3D931AAE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Derived queries, JPQL, native queries</w:t>
            </w:r>
          </w:p>
        </w:tc>
      </w:tr>
      <w:tr w:rsidR="00A1546E" w:rsidRPr="00A1546E" w14:paraId="58F1296E" w14:textId="77777777">
        <w:tc>
          <w:tcPr>
            <w:tcW w:w="2160" w:type="dxa"/>
          </w:tcPr>
          <w:p w14:paraId="1543A7BB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Implementation Required?</w:t>
            </w:r>
          </w:p>
        </w:tc>
        <w:tc>
          <w:tcPr>
            <w:tcW w:w="2160" w:type="dxa"/>
          </w:tcPr>
          <w:p w14:paraId="5F865E6A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Yes</w:t>
            </w:r>
          </w:p>
        </w:tc>
        <w:tc>
          <w:tcPr>
            <w:tcW w:w="2160" w:type="dxa"/>
          </w:tcPr>
          <w:p w14:paraId="40E0EC2A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No</w:t>
            </w:r>
          </w:p>
        </w:tc>
        <w:tc>
          <w:tcPr>
            <w:tcW w:w="2160" w:type="dxa"/>
          </w:tcPr>
          <w:p w14:paraId="0FD0D111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No</w:t>
            </w:r>
          </w:p>
        </w:tc>
      </w:tr>
      <w:tr w:rsidR="00A1546E" w:rsidRPr="00A1546E" w14:paraId="68C1B2A2" w14:textId="77777777">
        <w:tc>
          <w:tcPr>
            <w:tcW w:w="2160" w:type="dxa"/>
          </w:tcPr>
          <w:p w14:paraId="36CF39E7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Boilerplate Code</w:t>
            </w:r>
          </w:p>
        </w:tc>
        <w:tc>
          <w:tcPr>
            <w:tcW w:w="2160" w:type="dxa"/>
          </w:tcPr>
          <w:p w14:paraId="46ED1DB2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Moderate</w:t>
            </w:r>
          </w:p>
        </w:tc>
        <w:tc>
          <w:tcPr>
            <w:tcW w:w="2160" w:type="dxa"/>
          </w:tcPr>
          <w:p w14:paraId="11991A25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High</w:t>
            </w:r>
          </w:p>
        </w:tc>
        <w:tc>
          <w:tcPr>
            <w:tcW w:w="2160" w:type="dxa"/>
          </w:tcPr>
          <w:p w14:paraId="398CC72C" w14:textId="77777777" w:rsidR="0072229E" w:rsidRPr="00A1546E" w:rsidRDefault="00000000">
            <w:pPr>
              <w:rPr>
                <w:color w:val="000000" w:themeColor="text1"/>
              </w:rPr>
            </w:pPr>
            <w:r w:rsidRPr="00A1546E">
              <w:rPr>
                <w:color w:val="000000" w:themeColor="text1"/>
              </w:rPr>
              <w:t>Very Low</w:t>
            </w:r>
          </w:p>
        </w:tc>
      </w:tr>
    </w:tbl>
    <w:p w14:paraId="095E546A" w14:textId="55E90066" w:rsidR="0072229E" w:rsidRPr="00A1546E" w:rsidRDefault="0072229E">
      <w:pPr>
        <w:rPr>
          <w:color w:val="000000" w:themeColor="text1"/>
        </w:rPr>
      </w:pPr>
    </w:p>
    <w:sectPr w:rsidR="0072229E" w:rsidRPr="00A15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470518">
    <w:abstractNumId w:val="8"/>
  </w:num>
  <w:num w:numId="2" w16cid:durableId="1685979684">
    <w:abstractNumId w:val="6"/>
  </w:num>
  <w:num w:numId="3" w16cid:durableId="681590349">
    <w:abstractNumId w:val="5"/>
  </w:num>
  <w:num w:numId="4" w16cid:durableId="1142497962">
    <w:abstractNumId w:val="4"/>
  </w:num>
  <w:num w:numId="5" w16cid:durableId="1924337316">
    <w:abstractNumId w:val="7"/>
  </w:num>
  <w:num w:numId="6" w16cid:durableId="1504930327">
    <w:abstractNumId w:val="3"/>
  </w:num>
  <w:num w:numId="7" w16cid:durableId="1216702560">
    <w:abstractNumId w:val="2"/>
  </w:num>
  <w:num w:numId="8" w16cid:durableId="417872332">
    <w:abstractNumId w:val="1"/>
  </w:num>
  <w:num w:numId="9" w16cid:durableId="21408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29E"/>
    <w:rsid w:val="00A1546E"/>
    <w:rsid w:val="00AA1D8D"/>
    <w:rsid w:val="00B3765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2EAD9"/>
  <w14:defaultImageDpi w14:val="300"/>
  <w15:docId w15:val="{247AE523-A914-4899-ABCB-F035A44E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gokulnath s</cp:lastModifiedBy>
  <cp:revision>2</cp:revision>
  <dcterms:created xsi:type="dcterms:W3CDTF">2013-12-23T23:15:00Z</dcterms:created>
  <dcterms:modified xsi:type="dcterms:W3CDTF">2025-07-06T08:33:00Z</dcterms:modified>
  <cp:category/>
</cp:coreProperties>
</file>